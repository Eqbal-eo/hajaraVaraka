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F9786" w14:textId="6434D539" w:rsidR="00781941" w:rsidRPr="00812C71" w:rsidRDefault="00781941" w:rsidP="00812C71">
      <w:pPr>
        <w:rPr>
          <w:b/>
          <w:bCs/>
        </w:rPr>
      </w:pPr>
      <w:r w:rsidRPr="00781941">
        <w:rPr>
          <w:b/>
          <w:bCs/>
        </w:rPr>
        <w:t>Mhd Eqbal AYOUB – 1921221350</w:t>
      </w:r>
    </w:p>
    <w:p w14:paraId="6B914C24" w14:textId="25CB860E" w:rsidR="00352849" w:rsidRDefault="00000000" w:rsidP="00812C71">
      <w:pPr>
        <w:rPr>
          <w:rFonts w:cstheme="majorBidi"/>
          <w:b/>
          <w:bCs/>
          <w:sz w:val="28"/>
          <w:szCs w:val="28"/>
        </w:rPr>
      </w:pPr>
      <w:r w:rsidRPr="00781941">
        <w:rPr>
          <w:rFonts w:cstheme="majorBidi"/>
          <w:b/>
          <w:bCs/>
          <w:sz w:val="28"/>
          <w:szCs w:val="28"/>
        </w:rPr>
        <w:t xml:space="preserve">Rock, </w:t>
      </w:r>
      <w:proofErr w:type="spellStart"/>
      <w:r w:rsidRPr="00781941">
        <w:rPr>
          <w:rFonts w:cstheme="majorBidi"/>
          <w:b/>
          <w:bCs/>
          <w:sz w:val="28"/>
          <w:szCs w:val="28"/>
        </w:rPr>
        <w:t>Kağıt</w:t>
      </w:r>
      <w:proofErr w:type="spellEnd"/>
      <w:r w:rsidRPr="00781941">
        <w:rPr>
          <w:rFonts w:cstheme="majorBidi"/>
          <w:b/>
          <w:bCs/>
          <w:sz w:val="28"/>
          <w:szCs w:val="28"/>
        </w:rPr>
        <w:t xml:space="preserve">, Makas </w:t>
      </w:r>
      <w:proofErr w:type="spellStart"/>
      <w:r w:rsidRPr="00781941">
        <w:rPr>
          <w:rFonts w:cstheme="majorBidi"/>
          <w:b/>
          <w:bCs/>
          <w:sz w:val="28"/>
          <w:szCs w:val="28"/>
        </w:rPr>
        <w:t>Proje</w:t>
      </w:r>
      <w:proofErr w:type="spellEnd"/>
      <w:r w:rsidRPr="00781941">
        <w:rPr>
          <w:rFonts w:cstheme="majorBidi"/>
          <w:b/>
          <w:bCs/>
          <w:sz w:val="28"/>
          <w:szCs w:val="28"/>
        </w:rPr>
        <w:t xml:space="preserve"> </w:t>
      </w:r>
      <w:proofErr w:type="spellStart"/>
      <w:r w:rsidRPr="00781941">
        <w:rPr>
          <w:rFonts w:cstheme="majorBidi"/>
          <w:b/>
          <w:bCs/>
          <w:sz w:val="28"/>
          <w:szCs w:val="28"/>
        </w:rPr>
        <w:t>Raporu</w:t>
      </w:r>
      <w:proofErr w:type="spellEnd"/>
    </w:p>
    <w:p w14:paraId="3ABA43AB" w14:textId="77777777" w:rsidR="00812C71" w:rsidRPr="00781941" w:rsidRDefault="00812C71" w:rsidP="00812C71">
      <w:pPr>
        <w:rPr>
          <w:rFonts w:cstheme="majorBidi"/>
          <w:b/>
          <w:bCs/>
          <w:sz w:val="28"/>
          <w:szCs w:val="28"/>
        </w:rPr>
      </w:pPr>
    </w:p>
    <w:p w14:paraId="4022EC00" w14:textId="77777777" w:rsidR="00352849" w:rsidRPr="00781941" w:rsidRDefault="00000000" w:rsidP="00812C71">
      <w:pPr>
        <w:rPr>
          <w:b/>
          <w:bCs/>
          <w:color w:val="1F497D" w:themeColor="text2"/>
          <w:sz w:val="28"/>
          <w:szCs w:val="28"/>
        </w:rPr>
      </w:pPr>
      <w:r w:rsidRPr="00781941">
        <w:rPr>
          <w:b/>
          <w:bCs/>
          <w:color w:val="1F497D" w:themeColor="text2"/>
          <w:sz w:val="28"/>
          <w:szCs w:val="28"/>
        </w:rPr>
        <w:t>Giriş</w:t>
      </w:r>
    </w:p>
    <w:p w14:paraId="288FF8E5" w14:textId="77777777" w:rsidR="00781941" w:rsidRPr="00781941" w:rsidRDefault="00000000" w:rsidP="00812C71">
      <w:pPr>
        <w:rPr>
          <w:rFonts w:cstheme="majorBidi"/>
        </w:rPr>
      </w:pPr>
      <w:r w:rsidRPr="00781941">
        <w:rPr>
          <w:rFonts w:cstheme="majorBidi"/>
        </w:rPr>
        <w:t xml:space="preserve">Bu </w:t>
      </w:r>
      <w:proofErr w:type="spellStart"/>
      <w:r w:rsidRPr="00781941">
        <w:rPr>
          <w:rFonts w:cstheme="majorBidi"/>
        </w:rPr>
        <w:t>proje</w:t>
      </w:r>
      <w:proofErr w:type="spellEnd"/>
      <w:r w:rsidRPr="00781941">
        <w:rPr>
          <w:rFonts w:cstheme="majorBidi"/>
        </w:rPr>
        <w:t>,</w:t>
      </w:r>
      <w:r w:rsidR="00781941" w:rsidRPr="00781941">
        <w:rPr>
          <w:rFonts w:cstheme="majorBidi"/>
        </w:rPr>
        <w:t xml:space="preserve"> </w:t>
      </w:r>
      <w:proofErr w:type="spellStart"/>
      <w:r w:rsidR="00781941" w:rsidRPr="00781941">
        <w:rPr>
          <w:rFonts w:cstheme="majorBidi"/>
        </w:rPr>
        <w:t>i</w:t>
      </w:r>
      <w:r w:rsidRPr="00781941">
        <w:rPr>
          <w:rFonts w:cstheme="majorBidi"/>
        </w:rPr>
        <w:t>leri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programlama</w:t>
      </w:r>
      <w:proofErr w:type="spellEnd"/>
      <w:r w:rsidR="00781941" w:rsidRPr="00781941">
        <w:rPr>
          <w:rFonts w:cstheme="majorBidi"/>
        </w:rPr>
        <w:t xml:space="preserve"> </w:t>
      </w:r>
      <w:proofErr w:type="spellStart"/>
      <w:r w:rsidR="00781941" w:rsidRPr="00781941">
        <w:rPr>
          <w:rFonts w:cstheme="majorBidi"/>
        </w:rPr>
        <w:t>teknikleri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dersi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kapsamında</w:t>
      </w:r>
      <w:proofErr w:type="spellEnd"/>
      <w:r w:rsidRPr="00781941">
        <w:rPr>
          <w:rFonts w:cstheme="majorBidi"/>
        </w:rPr>
        <w:t xml:space="preserve"> HTML, CSS </w:t>
      </w:r>
      <w:proofErr w:type="spellStart"/>
      <w:r w:rsidRPr="00781941">
        <w:rPr>
          <w:rFonts w:cstheme="majorBidi"/>
        </w:rPr>
        <w:t>ve</w:t>
      </w:r>
      <w:proofErr w:type="spellEnd"/>
      <w:r w:rsidRPr="00781941">
        <w:rPr>
          <w:rFonts w:cstheme="majorBidi"/>
        </w:rPr>
        <w:t xml:space="preserve"> JavaScript </w:t>
      </w:r>
      <w:proofErr w:type="spellStart"/>
      <w:r w:rsidRPr="00781941">
        <w:rPr>
          <w:rFonts w:cstheme="majorBidi"/>
        </w:rPr>
        <w:t>kullanılarak</w:t>
      </w:r>
      <w:proofErr w:type="spellEnd"/>
      <w:r w:rsidRPr="00781941">
        <w:rPr>
          <w:rFonts w:cstheme="majorBidi"/>
        </w:rPr>
        <w:t xml:space="preserve"> 'Rock, </w:t>
      </w:r>
      <w:proofErr w:type="spellStart"/>
      <w:r w:rsidRPr="00781941">
        <w:rPr>
          <w:rFonts w:cstheme="majorBidi"/>
        </w:rPr>
        <w:t>Kağıt</w:t>
      </w:r>
      <w:proofErr w:type="spellEnd"/>
      <w:r w:rsidRPr="00781941">
        <w:rPr>
          <w:rFonts w:cstheme="majorBidi"/>
        </w:rPr>
        <w:t xml:space="preserve">, Makas' </w:t>
      </w:r>
      <w:proofErr w:type="spellStart"/>
      <w:r w:rsidRPr="00781941">
        <w:rPr>
          <w:rFonts w:cstheme="majorBidi"/>
        </w:rPr>
        <w:t>oyunu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geliştirilmiştir</w:t>
      </w:r>
      <w:proofErr w:type="spellEnd"/>
      <w:r w:rsidRPr="00781941">
        <w:rPr>
          <w:rFonts w:cstheme="majorBidi"/>
        </w:rPr>
        <w:t>.</w:t>
      </w:r>
    </w:p>
    <w:p w14:paraId="2388296F" w14:textId="16C2BDEE" w:rsidR="00781941" w:rsidRPr="00781941" w:rsidRDefault="00000000" w:rsidP="00812C71">
      <w:pPr>
        <w:rPr>
          <w:rFonts w:cstheme="majorBidi"/>
        </w:rPr>
      </w:pPr>
      <w:r w:rsidRPr="00781941">
        <w:rPr>
          <w:rFonts w:cstheme="majorBidi"/>
        </w:rPr>
        <w:t xml:space="preserve">Bu </w:t>
      </w:r>
      <w:proofErr w:type="spellStart"/>
      <w:r w:rsidRPr="00781941">
        <w:rPr>
          <w:rFonts w:cstheme="majorBidi"/>
        </w:rPr>
        <w:t>oyun</w:t>
      </w:r>
      <w:proofErr w:type="spellEnd"/>
      <w:r w:rsidRPr="00781941">
        <w:rPr>
          <w:rFonts w:cstheme="majorBidi"/>
        </w:rPr>
        <w:t xml:space="preserve">, </w:t>
      </w:r>
      <w:proofErr w:type="spellStart"/>
      <w:r w:rsidRPr="00781941">
        <w:rPr>
          <w:rFonts w:cstheme="majorBidi"/>
        </w:rPr>
        <w:t>kullanıcıya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üç</w:t>
      </w:r>
      <w:proofErr w:type="spellEnd"/>
      <w:r w:rsidRPr="00781941">
        <w:rPr>
          <w:rFonts w:cstheme="majorBidi"/>
        </w:rPr>
        <w:t xml:space="preserve"> seçenek (Rock, Paper, Scissors) sunar </w:t>
      </w:r>
      <w:proofErr w:type="spellStart"/>
      <w:r w:rsidRPr="00781941">
        <w:rPr>
          <w:rFonts w:cstheme="majorBidi"/>
        </w:rPr>
        <w:t>ve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bilgisayara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karşı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oynanır</w:t>
      </w:r>
      <w:proofErr w:type="spellEnd"/>
      <w:r w:rsidRPr="00781941">
        <w:rPr>
          <w:rFonts w:cstheme="majorBidi"/>
        </w:rPr>
        <w:t>.</w:t>
      </w:r>
    </w:p>
    <w:p w14:paraId="55421DC0" w14:textId="647C4523" w:rsidR="00781941" w:rsidRPr="00781941" w:rsidRDefault="00000000" w:rsidP="00812C71">
      <w:pPr>
        <w:rPr>
          <w:b/>
          <w:bCs/>
          <w:color w:val="1F497D" w:themeColor="text2"/>
          <w:sz w:val="28"/>
          <w:szCs w:val="28"/>
        </w:rPr>
      </w:pPr>
      <w:proofErr w:type="spellStart"/>
      <w:r w:rsidRPr="00781941">
        <w:rPr>
          <w:b/>
          <w:bCs/>
          <w:color w:val="1F497D" w:themeColor="text2"/>
          <w:sz w:val="28"/>
          <w:szCs w:val="28"/>
        </w:rPr>
        <w:t>Proje</w:t>
      </w:r>
      <w:proofErr w:type="spellEnd"/>
      <w:r w:rsidRPr="00781941">
        <w:rPr>
          <w:b/>
          <w:bCs/>
          <w:color w:val="1F497D" w:themeColor="text2"/>
          <w:sz w:val="28"/>
          <w:szCs w:val="28"/>
        </w:rPr>
        <w:t xml:space="preserve"> </w:t>
      </w:r>
      <w:proofErr w:type="spellStart"/>
      <w:r w:rsidRPr="00781941">
        <w:rPr>
          <w:b/>
          <w:bCs/>
          <w:color w:val="1F497D" w:themeColor="text2"/>
          <w:sz w:val="28"/>
          <w:szCs w:val="28"/>
        </w:rPr>
        <w:t>Yapısı</w:t>
      </w:r>
      <w:proofErr w:type="spellEnd"/>
    </w:p>
    <w:p w14:paraId="23D1F250" w14:textId="1371185D" w:rsidR="00352849" w:rsidRPr="00781941" w:rsidRDefault="00000000" w:rsidP="00812C71">
      <w:pPr>
        <w:rPr>
          <w:b/>
          <w:bCs/>
          <w:color w:val="1F497D" w:themeColor="text2"/>
        </w:rPr>
      </w:pPr>
      <w:r w:rsidRPr="00781941">
        <w:rPr>
          <w:b/>
          <w:bCs/>
          <w:color w:val="1F497D" w:themeColor="text2"/>
        </w:rPr>
        <w:t>1. HTML</w:t>
      </w:r>
      <w:r w:rsidR="00781941" w:rsidRPr="00781941">
        <w:rPr>
          <w:b/>
          <w:bCs/>
          <w:color w:val="1F497D" w:themeColor="text2"/>
        </w:rPr>
        <w:t xml:space="preserve"> </w:t>
      </w:r>
    </w:p>
    <w:p w14:paraId="2CF383FF" w14:textId="77777777" w:rsidR="00812C71" w:rsidRDefault="00000000" w:rsidP="00812C71">
      <w:pPr>
        <w:rPr>
          <w:rFonts w:cstheme="majorBidi"/>
        </w:rPr>
      </w:pPr>
      <w:r w:rsidRPr="00781941">
        <w:rPr>
          <w:rFonts w:cstheme="majorBidi"/>
        </w:rPr>
        <w:t xml:space="preserve">HTML, </w:t>
      </w:r>
      <w:proofErr w:type="spellStart"/>
      <w:r w:rsidRPr="00781941">
        <w:rPr>
          <w:rFonts w:cstheme="majorBidi"/>
        </w:rPr>
        <w:t>sayfanın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temel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yapısını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oluşturmak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için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kullanılmıştır</w:t>
      </w:r>
      <w:proofErr w:type="spellEnd"/>
      <w:r w:rsidRPr="00781941">
        <w:rPr>
          <w:rFonts w:cstheme="majorBidi"/>
        </w:rPr>
        <w:t>.</w:t>
      </w:r>
    </w:p>
    <w:p w14:paraId="5F7DB7F3" w14:textId="77777777" w:rsidR="00812C71" w:rsidRDefault="00000000" w:rsidP="00812C71">
      <w:pPr>
        <w:rPr>
          <w:rFonts w:cstheme="majorBidi"/>
        </w:rPr>
      </w:pPr>
      <w:proofErr w:type="spellStart"/>
      <w:r w:rsidRPr="00812C71">
        <w:rPr>
          <w:rFonts w:cstheme="majorBidi"/>
          <w:b/>
          <w:bCs/>
        </w:rPr>
        <w:t>Sayfa</w:t>
      </w:r>
      <w:proofErr w:type="spellEnd"/>
      <w:r w:rsidRPr="00812C71">
        <w:rPr>
          <w:rFonts w:cstheme="majorBidi"/>
          <w:b/>
          <w:bCs/>
        </w:rPr>
        <w:t xml:space="preserve"> </w:t>
      </w:r>
      <w:proofErr w:type="spellStart"/>
      <w:r w:rsidRPr="00812C71">
        <w:rPr>
          <w:rFonts w:cstheme="majorBidi"/>
          <w:b/>
          <w:bCs/>
        </w:rPr>
        <w:t>şu</w:t>
      </w:r>
      <w:proofErr w:type="spellEnd"/>
      <w:r w:rsidRPr="00812C71">
        <w:rPr>
          <w:rFonts w:cstheme="majorBidi"/>
          <w:b/>
          <w:bCs/>
        </w:rPr>
        <w:t xml:space="preserve"> </w:t>
      </w:r>
      <w:proofErr w:type="spellStart"/>
      <w:r w:rsidRPr="00812C71">
        <w:rPr>
          <w:rFonts w:cstheme="majorBidi"/>
          <w:b/>
          <w:bCs/>
        </w:rPr>
        <w:t>bölümleri</w:t>
      </w:r>
      <w:proofErr w:type="spellEnd"/>
      <w:r w:rsidRPr="00812C71">
        <w:rPr>
          <w:rFonts w:cstheme="majorBidi"/>
          <w:b/>
          <w:bCs/>
        </w:rPr>
        <w:t xml:space="preserve"> </w:t>
      </w:r>
      <w:proofErr w:type="spellStart"/>
      <w:r w:rsidRPr="00812C71">
        <w:rPr>
          <w:rFonts w:cstheme="majorBidi"/>
          <w:b/>
          <w:bCs/>
        </w:rPr>
        <w:t>içerir</w:t>
      </w:r>
      <w:proofErr w:type="spellEnd"/>
      <w:r w:rsidRPr="00812C71">
        <w:rPr>
          <w:rFonts w:cstheme="majorBidi"/>
          <w:b/>
          <w:bCs/>
        </w:rPr>
        <w:t>:</w:t>
      </w:r>
    </w:p>
    <w:p w14:paraId="4849B5E3" w14:textId="54BD2BCB" w:rsidR="00352849" w:rsidRPr="00812C71" w:rsidRDefault="00812C71" w:rsidP="00812C71">
      <w:pPr>
        <w:rPr>
          <w:rFonts w:cstheme="majorBidi"/>
        </w:rPr>
      </w:pPr>
      <w:r>
        <w:rPr>
          <w:rFonts w:cstheme="majorBidi"/>
        </w:rPr>
        <w:t xml:space="preserve">- </w:t>
      </w:r>
      <w:r w:rsidR="00000000" w:rsidRPr="00812C71">
        <w:rPr>
          <w:rFonts w:cstheme="majorBidi"/>
        </w:rPr>
        <w:t xml:space="preserve">'Rock, Paper, Scissors' </w:t>
      </w:r>
      <w:proofErr w:type="spellStart"/>
      <w:r w:rsidR="00000000" w:rsidRPr="00812C71">
        <w:rPr>
          <w:rFonts w:cstheme="majorBidi"/>
        </w:rPr>
        <w:t>başlığı</w:t>
      </w:r>
      <w:proofErr w:type="spellEnd"/>
      <w:r w:rsidR="00000000" w:rsidRPr="00812C71">
        <w:rPr>
          <w:rFonts w:cstheme="majorBidi"/>
        </w:rPr>
        <w:t>.</w:t>
      </w:r>
      <w:r w:rsidR="00781941" w:rsidRPr="00812C71">
        <w:rPr>
          <w:rFonts w:cstheme="majorBidi"/>
        </w:rPr>
        <w:t xml:space="preserve"> </w:t>
      </w:r>
      <w:r w:rsidR="00000000" w:rsidRPr="00812C71">
        <w:rPr>
          <w:rFonts w:cstheme="majorBidi"/>
        </w:rPr>
        <w:br/>
        <w:t xml:space="preserve">- </w:t>
      </w:r>
      <w:proofErr w:type="spellStart"/>
      <w:r w:rsidR="00000000" w:rsidRPr="00812C71">
        <w:rPr>
          <w:rFonts w:cstheme="majorBidi"/>
        </w:rPr>
        <w:t>Bilgisayar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ve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kullanıcı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seçimini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gösteren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alanlar</w:t>
      </w:r>
      <w:proofErr w:type="spellEnd"/>
      <w:r w:rsidR="00000000" w:rsidRPr="00812C71">
        <w:rPr>
          <w:rFonts w:cstheme="majorBidi"/>
        </w:rPr>
        <w:t>.</w:t>
      </w:r>
      <w:r w:rsidR="00000000" w:rsidRPr="00812C71">
        <w:rPr>
          <w:rFonts w:cstheme="majorBidi"/>
        </w:rPr>
        <w:br/>
        <w:t xml:space="preserve">- </w:t>
      </w:r>
      <w:proofErr w:type="spellStart"/>
      <w:r w:rsidR="00000000" w:rsidRPr="00812C71">
        <w:rPr>
          <w:rFonts w:cstheme="majorBidi"/>
        </w:rPr>
        <w:t>Seçenekleri</w:t>
      </w:r>
      <w:proofErr w:type="spellEnd"/>
      <w:r w:rsidR="00000000" w:rsidRPr="00812C71">
        <w:rPr>
          <w:rFonts w:cstheme="majorBidi"/>
        </w:rPr>
        <w:t xml:space="preserve"> (Rock, Paper, Scissors) temsil eden butonlar (resimler).</w:t>
      </w:r>
      <w:r w:rsidR="00000000" w:rsidRPr="00812C71">
        <w:rPr>
          <w:rFonts w:cstheme="majorBidi"/>
        </w:rPr>
        <w:br/>
        <w:t xml:space="preserve">- Oyun </w:t>
      </w:r>
      <w:proofErr w:type="spellStart"/>
      <w:r w:rsidR="00000000" w:rsidRPr="00812C71">
        <w:rPr>
          <w:rFonts w:cstheme="majorBidi"/>
        </w:rPr>
        <w:t>sonucu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sürekli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güncellenir</w:t>
      </w:r>
      <w:proofErr w:type="spellEnd"/>
      <w:r w:rsidR="00000000" w:rsidRPr="00812C71">
        <w:rPr>
          <w:rFonts w:cstheme="majorBidi"/>
        </w:rPr>
        <w:t xml:space="preserve"> ve gösterilir.</w:t>
      </w:r>
      <w:r w:rsidR="00000000" w:rsidRPr="00812C71">
        <w:rPr>
          <w:rFonts w:cstheme="majorBidi"/>
        </w:rPr>
        <w:br/>
        <w:t xml:space="preserve">- </w:t>
      </w:r>
      <w:proofErr w:type="spellStart"/>
      <w:r w:rsidR="00000000" w:rsidRPr="00812C71">
        <w:rPr>
          <w:rFonts w:cstheme="majorBidi"/>
        </w:rPr>
        <w:t>Skoru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sıfırlamak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için</w:t>
      </w:r>
      <w:proofErr w:type="spellEnd"/>
      <w:r w:rsidR="00000000" w:rsidRPr="00812C71">
        <w:rPr>
          <w:rFonts w:cstheme="majorBidi"/>
        </w:rPr>
        <w:t xml:space="preserve"> </w:t>
      </w:r>
      <w:proofErr w:type="spellStart"/>
      <w:r w:rsidR="00000000" w:rsidRPr="00812C71">
        <w:rPr>
          <w:rFonts w:cstheme="majorBidi"/>
        </w:rPr>
        <w:t>bir</w:t>
      </w:r>
      <w:proofErr w:type="spellEnd"/>
      <w:r w:rsidR="00000000" w:rsidRPr="00812C71">
        <w:rPr>
          <w:rFonts w:cstheme="majorBidi"/>
        </w:rPr>
        <w:t xml:space="preserve"> buton.</w:t>
      </w:r>
    </w:p>
    <w:p w14:paraId="4ED3A29A" w14:textId="77777777" w:rsidR="00352849" w:rsidRPr="00781941" w:rsidRDefault="00000000" w:rsidP="00812C71">
      <w:pPr>
        <w:rPr>
          <w:b/>
          <w:bCs/>
          <w:color w:val="1F497D" w:themeColor="text2"/>
        </w:rPr>
      </w:pPr>
      <w:r w:rsidRPr="00781941">
        <w:rPr>
          <w:b/>
          <w:bCs/>
          <w:color w:val="1F497D" w:themeColor="text2"/>
        </w:rPr>
        <w:t>2. CSS</w:t>
      </w:r>
    </w:p>
    <w:p w14:paraId="2D9E31CF" w14:textId="77777777" w:rsidR="00812C71" w:rsidRDefault="00000000" w:rsidP="00812C71">
      <w:pPr>
        <w:rPr>
          <w:rFonts w:cstheme="majorBidi"/>
        </w:rPr>
      </w:pPr>
      <w:r w:rsidRPr="00781941">
        <w:rPr>
          <w:rFonts w:cstheme="majorBidi"/>
        </w:rPr>
        <w:t xml:space="preserve">CSS, </w:t>
      </w:r>
      <w:proofErr w:type="spellStart"/>
      <w:r w:rsidRPr="00781941">
        <w:rPr>
          <w:rFonts w:cstheme="majorBidi"/>
        </w:rPr>
        <w:t>sayfa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tasarımını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ve</w:t>
      </w:r>
      <w:proofErr w:type="spellEnd"/>
      <w:r w:rsidRPr="00781941">
        <w:rPr>
          <w:rFonts w:cstheme="majorBidi"/>
        </w:rPr>
        <w:t xml:space="preserve"> kullanıcı </w:t>
      </w:r>
      <w:proofErr w:type="spellStart"/>
      <w:r w:rsidRPr="00781941">
        <w:rPr>
          <w:rFonts w:cstheme="majorBidi"/>
        </w:rPr>
        <w:t>deneyimini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güzelleştirmek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için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kullanılmıştır</w:t>
      </w:r>
      <w:proofErr w:type="spellEnd"/>
      <w:r w:rsidRPr="00781941">
        <w:rPr>
          <w:rFonts w:cstheme="majorBidi"/>
        </w:rPr>
        <w:t>.</w:t>
      </w:r>
    </w:p>
    <w:p w14:paraId="2811BF52" w14:textId="27DB88E9" w:rsidR="00352849" w:rsidRPr="00781941" w:rsidRDefault="00000000" w:rsidP="00812C71">
      <w:pPr>
        <w:rPr>
          <w:rFonts w:cstheme="majorBidi"/>
        </w:rPr>
      </w:pPr>
      <w:proofErr w:type="spellStart"/>
      <w:r w:rsidRPr="00812C71">
        <w:rPr>
          <w:rFonts w:cstheme="majorBidi"/>
          <w:b/>
          <w:bCs/>
        </w:rPr>
        <w:t>Bunlar</w:t>
      </w:r>
      <w:proofErr w:type="spellEnd"/>
      <w:r w:rsidRPr="00812C71">
        <w:rPr>
          <w:rFonts w:cstheme="majorBidi"/>
          <w:b/>
          <w:bCs/>
        </w:rPr>
        <w:t xml:space="preserve"> </w:t>
      </w:r>
      <w:proofErr w:type="spellStart"/>
      <w:r w:rsidRPr="00812C71">
        <w:rPr>
          <w:rFonts w:cstheme="majorBidi"/>
          <w:b/>
          <w:bCs/>
        </w:rPr>
        <w:t>arasında</w:t>
      </w:r>
      <w:proofErr w:type="spellEnd"/>
      <w:r w:rsidRPr="00812C71">
        <w:rPr>
          <w:rFonts w:cstheme="majorBidi"/>
          <w:b/>
          <w:bCs/>
        </w:rPr>
        <w:t xml:space="preserve"> </w:t>
      </w:r>
      <w:proofErr w:type="spellStart"/>
      <w:r w:rsidRPr="00812C71">
        <w:rPr>
          <w:rFonts w:cstheme="majorBidi"/>
          <w:b/>
          <w:bCs/>
        </w:rPr>
        <w:t>şunlar</w:t>
      </w:r>
      <w:proofErr w:type="spellEnd"/>
      <w:r w:rsidRPr="00812C71">
        <w:rPr>
          <w:rFonts w:cstheme="majorBidi"/>
          <w:b/>
          <w:bCs/>
        </w:rPr>
        <w:t xml:space="preserve"> </w:t>
      </w:r>
      <w:proofErr w:type="spellStart"/>
      <w:r w:rsidRPr="00812C71">
        <w:rPr>
          <w:rFonts w:cstheme="majorBidi"/>
          <w:b/>
          <w:bCs/>
        </w:rPr>
        <w:t>bulunmaktadır</w:t>
      </w:r>
      <w:proofErr w:type="spellEnd"/>
      <w:r w:rsidRPr="00812C71">
        <w:rPr>
          <w:rFonts w:cstheme="majorBidi"/>
          <w:b/>
          <w:bCs/>
        </w:rPr>
        <w:t>:</w:t>
      </w:r>
      <w:r w:rsidRPr="00781941">
        <w:rPr>
          <w:rFonts w:cstheme="majorBidi"/>
        </w:rPr>
        <w:br/>
        <w:t xml:space="preserve">- </w:t>
      </w:r>
      <w:proofErr w:type="spellStart"/>
      <w:r w:rsidRPr="00781941">
        <w:rPr>
          <w:rFonts w:cstheme="majorBidi"/>
        </w:rPr>
        <w:t>Sayfanın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arka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planında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renk</w:t>
      </w:r>
      <w:proofErr w:type="spellEnd"/>
      <w:r w:rsidRPr="00781941">
        <w:rPr>
          <w:rFonts w:cstheme="majorBidi"/>
        </w:rPr>
        <w:t xml:space="preserve"> geçişleri kullanımı.</w:t>
      </w:r>
      <w:r w:rsidRPr="00781941">
        <w:rPr>
          <w:rFonts w:cstheme="majorBidi"/>
        </w:rPr>
        <w:br/>
        <w:t xml:space="preserve">- </w:t>
      </w:r>
      <w:proofErr w:type="spellStart"/>
      <w:r w:rsidRPr="00781941">
        <w:rPr>
          <w:rFonts w:cstheme="majorBidi"/>
        </w:rPr>
        <w:t>Butonların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ve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resimlerin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düzenlenmesi</w:t>
      </w:r>
      <w:proofErr w:type="spellEnd"/>
      <w:r w:rsidRPr="00781941">
        <w:rPr>
          <w:rFonts w:cstheme="majorBidi"/>
        </w:rPr>
        <w:t xml:space="preserve"> ve etkileşimli hale getirilmesi.</w:t>
      </w:r>
      <w:r w:rsidRPr="00781941">
        <w:rPr>
          <w:rFonts w:cstheme="majorBidi"/>
        </w:rPr>
        <w:br/>
        <w:t xml:space="preserve">- </w:t>
      </w:r>
      <w:proofErr w:type="spellStart"/>
      <w:r w:rsidRPr="00781941">
        <w:rPr>
          <w:rFonts w:cstheme="majorBidi"/>
        </w:rPr>
        <w:t>Kazananın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vurgulanması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için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renk</w:t>
      </w:r>
      <w:proofErr w:type="spellEnd"/>
      <w:r w:rsidRPr="00781941">
        <w:rPr>
          <w:rFonts w:cstheme="majorBidi"/>
        </w:rPr>
        <w:t xml:space="preserve"> kodları (yeşil kazanan için, kırmızı kaybeden için).</w:t>
      </w:r>
    </w:p>
    <w:p w14:paraId="4BE56A4E" w14:textId="77777777" w:rsidR="00352849" w:rsidRPr="00781941" w:rsidRDefault="00000000" w:rsidP="00812C71">
      <w:pPr>
        <w:rPr>
          <w:b/>
          <w:bCs/>
          <w:color w:val="1F497D" w:themeColor="text2"/>
        </w:rPr>
      </w:pPr>
      <w:r w:rsidRPr="00781941">
        <w:rPr>
          <w:b/>
          <w:bCs/>
          <w:color w:val="1F497D" w:themeColor="text2"/>
        </w:rPr>
        <w:t>3. JavaScript</w:t>
      </w:r>
    </w:p>
    <w:p w14:paraId="684757AF" w14:textId="77777777" w:rsidR="00812C71" w:rsidRDefault="00000000" w:rsidP="00812C71">
      <w:pPr>
        <w:rPr>
          <w:rFonts w:cstheme="majorBidi"/>
        </w:rPr>
      </w:pPr>
      <w:r w:rsidRPr="00781941">
        <w:rPr>
          <w:rFonts w:cstheme="majorBidi"/>
        </w:rPr>
        <w:t xml:space="preserve">JavaScript, </w:t>
      </w:r>
      <w:proofErr w:type="spellStart"/>
      <w:r w:rsidRPr="00781941">
        <w:rPr>
          <w:rFonts w:cstheme="majorBidi"/>
        </w:rPr>
        <w:t>oyunun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etkileşimini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sağlamak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için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kullanılmıştır</w:t>
      </w:r>
      <w:proofErr w:type="spellEnd"/>
      <w:r w:rsidRPr="00781941">
        <w:rPr>
          <w:rFonts w:cstheme="majorBidi"/>
        </w:rPr>
        <w:t>.</w:t>
      </w:r>
    </w:p>
    <w:p w14:paraId="3B2C110C" w14:textId="7FA59F3C" w:rsidR="00352849" w:rsidRDefault="00000000" w:rsidP="00812C71">
      <w:pPr>
        <w:rPr>
          <w:rFonts w:cstheme="majorBidi"/>
        </w:rPr>
      </w:pPr>
      <w:r w:rsidRPr="00781941">
        <w:rPr>
          <w:rFonts w:cstheme="majorBidi"/>
        </w:rPr>
        <w:t xml:space="preserve"> </w:t>
      </w:r>
      <w:r w:rsidRPr="00812C71">
        <w:rPr>
          <w:rFonts w:cstheme="majorBidi"/>
          <w:b/>
          <w:bCs/>
        </w:rPr>
        <w:t>Önemli işlevler şunlardır:</w:t>
      </w:r>
      <w:r w:rsidRPr="00781941">
        <w:rPr>
          <w:rFonts w:cstheme="majorBidi"/>
        </w:rPr>
        <w:br/>
        <w:t xml:space="preserve">- </w:t>
      </w:r>
      <w:proofErr w:type="spellStart"/>
      <w:r w:rsidRPr="00781941">
        <w:rPr>
          <w:rFonts w:cstheme="majorBidi"/>
        </w:rPr>
        <w:t>Bilgisayar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Seçimi</w:t>
      </w:r>
      <w:proofErr w:type="spellEnd"/>
      <w:r w:rsidRPr="00781941">
        <w:rPr>
          <w:rFonts w:cstheme="majorBidi"/>
        </w:rPr>
        <w:t xml:space="preserve">: </w:t>
      </w:r>
      <w:proofErr w:type="spellStart"/>
      <w:r w:rsidRPr="00781941">
        <w:rPr>
          <w:rFonts w:cstheme="majorBidi"/>
        </w:rPr>
        <w:t>Bilgisayar</w:t>
      </w:r>
      <w:proofErr w:type="spellEnd"/>
      <w:r w:rsidRPr="00781941">
        <w:rPr>
          <w:rFonts w:cstheme="majorBidi"/>
        </w:rPr>
        <w:t xml:space="preserve">, </w:t>
      </w:r>
      <w:proofErr w:type="spellStart"/>
      <w:r w:rsidRPr="00781941">
        <w:rPr>
          <w:rFonts w:cstheme="majorBidi"/>
        </w:rPr>
        <w:t>seçeneklerden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rastgele</w:t>
      </w:r>
      <w:proofErr w:type="spellEnd"/>
      <w:r w:rsidRPr="00781941">
        <w:rPr>
          <w:rFonts w:cstheme="majorBidi"/>
        </w:rPr>
        <w:t xml:space="preserve"> birini seçer.</w:t>
      </w:r>
      <w:r w:rsidRPr="00781941">
        <w:rPr>
          <w:rFonts w:cstheme="majorBidi"/>
        </w:rPr>
        <w:br/>
        <w:t xml:space="preserve">- </w:t>
      </w:r>
      <w:proofErr w:type="spellStart"/>
      <w:r w:rsidRPr="00781941">
        <w:rPr>
          <w:rFonts w:cstheme="majorBidi"/>
        </w:rPr>
        <w:t>Sonuç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Hesaplama</w:t>
      </w:r>
      <w:proofErr w:type="spellEnd"/>
      <w:r w:rsidRPr="00781941">
        <w:rPr>
          <w:rFonts w:cstheme="majorBidi"/>
        </w:rPr>
        <w:t xml:space="preserve">: </w:t>
      </w:r>
      <w:proofErr w:type="spellStart"/>
      <w:r w:rsidRPr="00781941">
        <w:rPr>
          <w:rFonts w:cstheme="majorBidi"/>
        </w:rPr>
        <w:t>Kullanıcının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seçimi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ile</w:t>
      </w:r>
      <w:proofErr w:type="spellEnd"/>
      <w:r w:rsidRPr="00781941">
        <w:rPr>
          <w:rFonts w:cstheme="majorBidi"/>
        </w:rPr>
        <w:t xml:space="preserve"> bilgisayarın seçimi karşılaştırılır ve sonuç belirlenir.</w:t>
      </w:r>
      <w:r w:rsidRPr="00781941">
        <w:rPr>
          <w:rFonts w:cstheme="majorBidi"/>
        </w:rPr>
        <w:br/>
        <w:t xml:space="preserve">- Skor </w:t>
      </w:r>
      <w:proofErr w:type="spellStart"/>
      <w:r w:rsidRPr="00781941">
        <w:rPr>
          <w:rFonts w:cstheme="majorBidi"/>
        </w:rPr>
        <w:t>Güncelleme</w:t>
      </w:r>
      <w:proofErr w:type="spellEnd"/>
      <w:r w:rsidRPr="00781941">
        <w:rPr>
          <w:rFonts w:cstheme="majorBidi"/>
        </w:rPr>
        <w:t xml:space="preserve">: Oyun </w:t>
      </w:r>
      <w:proofErr w:type="spellStart"/>
      <w:r w:rsidRPr="00781941">
        <w:rPr>
          <w:rFonts w:cstheme="majorBidi"/>
        </w:rPr>
        <w:t>sonuçları</w:t>
      </w:r>
      <w:proofErr w:type="spellEnd"/>
      <w:r w:rsidRPr="00781941">
        <w:rPr>
          <w:rFonts w:cstheme="majorBidi"/>
        </w:rPr>
        <w:t xml:space="preserve"> (</w:t>
      </w:r>
      <w:proofErr w:type="spellStart"/>
      <w:r w:rsidRPr="00781941">
        <w:rPr>
          <w:rFonts w:cstheme="majorBidi"/>
        </w:rPr>
        <w:t>kazanma</w:t>
      </w:r>
      <w:proofErr w:type="spellEnd"/>
      <w:r w:rsidRPr="00781941">
        <w:rPr>
          <w:rFonts w:cstheme="majorBidi"/>
        </w:rPr>
        <w:t>, kaybetme, berabere) anında ekrana yansıtılır.</w:t>
      </w:r>
      <w:r w:rsidRPr="00781941">
        <w:rPr>
          <w:rFonts w:cstheme="majorBidi"/>
        </w:rPr>
        <w:br/>
        <w:t xml:space="preserve">- Skor </w:t>
      </w:r>
      <w:proofErr w:type="spellStart"/>
      <w:r w:rsidRPr="00781941">
        <w:rPr>
          <w:rFonts w:cstheme="majorBidi"/>
        </w:rPr>
        <w:t>Sıfırlama</w:t>
      </w:r>
      <w:proofErr w:type="spellEnd"/>
      <w:r w:rsidRPr="00781941">
        <w:rPr>
          <w:rFonts w:cstheme="majorBidi"/>
        </w:rPr>
        <w:t xml:space="preserve">: </w:t>
      </w:r>
      <w:proofErr w:type="spellStart"/>
      <w:r w:rsidRPr="00781941">
        <w:rPr>
          <w:rFonts w:cstheme="majorBidi"/>
        </w:rPr>
        <w:t>Kullanıcı</w:t>
      </w:r>
      <w:proofErr w:type="spellEnd"/>
      <w:r w:rsidRPr="00781941">
        <w:rPr>
          <w:rFonts w:cstheme="majorBidi"/>
        </w:rPr>
        <w:t xml:space="preserve">, </w:t>
      </w:r>
      <w:proofErr w:type="spellStart"/>
      <w:r w:rsidRPr="00781941">
        <w:rPr>
          <w:rFonts w:cstheme="majorBidi"/>
        </w:rPr>
        <w:t>skoru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sıfırlamak</w:t>
      </w:r>
      <w:proofErr w:type="spellEnd"/>
      <w:r w:rsidRPr="00781941">
        <w:rPr>
          <w:rFonts w:cstheme="majorBidi"/>
        </w:rPr>
        <w:t xml:space="preserve"> için bir butonla onay </w:t>
      </w:r>
      <w:proofErr w:type="spellStart"/>
      <w:r w:rsidRPr="00781941">
        <w:rPr>
          <w:rFonts w:cstheme="majorBidi"/>
        </w:rPr>
        <w:t>verir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ve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skor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sıfırlanır</w:t>
      </w:r>
      <w:proofErr w:type="spellEnd"/>
      <w:r w:rsidRPr="00781941">
        <w:rPr>
          <w:rFonts w:cstheme="majorBidi"/>
        </w:rPr>
        <w:t>.</w:t>
      </w:r>
    </w:p>
    <w:p w14:paraId="54BAFF4D" w14:textId="77777777" w:rsidR="00812C71" w:rsidRPr="00781941" w:rsidRDefault="00812C71" w:rsidP="00812C71">
      <w:pPr>
        <w:rPr>
          <w:rFonts w:cstheme="majorBidi"/>
        </w:rPr>
      </w:pPr>
    </w:p>
    <w:p w14:paraId="2496C39E" w14:textId="77777777" w:rsidR="00352849" w:rsidRPr="00812C71" w:rsidRDefault="00000000" w:rsidP="00812C71">
      <w:pPr>
        <w:rPr>
          <w:rFonts w:cstheme="majorBidi"/>
          <w:b/>
          <w:bCs/>
          <w:color w:val="1F497D" w:themeColor="text2"/>
          <w:sz w:val="28"/>
          <w:szCs w:val="28"/>
        </w:rPr>
      </w:pPr>
      <w:r w:rsidRPr="00812C71">
        <w:rPr>
          <w:rFonts w:cstheme="majorBidi"/>
          <w:b/>
          <w:bCs/>
          <w:color w:val="1F497D" w:themeColor="text2"/>
          <w:sz w:val="28"/>
          <w:szCs w:val="28"/>
        </w:rPr>
        <w:lastRenderedPageBreak/>
        <w:t>Teknik Detaylar</w:t>
      </w:r>
    </w:p>
    <w:p w14:paraId="46DB3819" w14:textId="77777777" w:rsidR="00352849" w:rsidRPr="00812C71" w:rsidRDefault="00000000" w:rsidP="00812C71">
      <w:pPr>
        <w:rPr>
          <w:rFonts w:cstheme="majorBidi"/>
          <w:color w:val="1F497D" w:themeColor="text2"/>
        </w:rPr>
      </w:pPr>
      <w:r w:rsidRPr="00812C71">
        <w:rPr>
          <w:rFonts w:cstheme="majorBidi"/>
          <w:color w:val="1F497D" w:themeColor="text2"/>
        </w:rPr>
        <w:t>HTML</w:t>
      </w:r>
    </w:p>
    <w:p w14:paraId="6303FDA8" w14:textId="77777777" w:rsidR="00352849" w:rsidRPr="00781941" w:rsidRDefault="00000000" w:rsidP="00812C71">
      <w:pPr>
        <w:rPr>
          <w:rFonts w:cstheme="majorBidi"/>
        </w:rPr>
      </w:pPr>
      <w:r w:rsidRPr="00781941">
        <w:rPr>
          <w:rFonts w:cstheme="majorBidi"/>
        </w:rPr>
        <w:t>Sayfa yapısında temel HTML etiketleri kullanılmıştır. Örneğin, `nav` ve `div` etiketleri sayfa düzenini oluşturur. Seçenekler ve sonuçlar, görsel öğelerle birlikte sunulur.</w:t>
      </w:r>
    </w:p>
    <w:p w14:paraId="2B27096C" w14:textId="77777777" w:rsidR="00352849" w:rsidRPr="00812C71" w:rsidRDefault="00000000" w:rsidP="00812C71">
      <w:pPr>
        <w:rPr>
          <w:rFonts w:cstheme="majorBidi"/>
          <w:color w:val="1F497D" w:themeColor="text2"/>
        </w:rPr>
      </w:pPr>
      <w:r w:rsidRPr="00812C71">
        <w:rPr>
          <w:rFonts w:cstheme="majorBidi"/>
          <w:color w:val="1F497D" w:themeColor="text2"/>
        </w:rPr>
        <w:t>CSS</w:t>
      </w:r>
    </w:p>
    <w:p w14:paraId="13A14396" w14:textId="77777777" w:rsidR="00352849" w:rsidRPr="00781941" w:rsidRDefault="00000000" w:rsidP="00812C71">
      <w:pPr>
        <w:rPr>
          <w:rFonts w:cstheme="majorBidi"/>
        </w:rPr>
      </w:pPr>
      <w:r w:rsidRPr="00781941">
        <w:rPr>
          <w:rFonts w:cstheme="majorBidi"/>
        </w:rPr>
        <w:t>CSS, görsel çekiciliği artırmak için kullanıldı. `linear-gradient` ve `radial-gradient` gibi özellikler, sayfanın arka planını dinamik hale getirmek için kullanılmıştır. Ayrıca, etkileşimli butonlar için geçiş efektleri eklenmiştir.</w:t>
      </w:r>
    </w:p>
    <w:p w14:paraId="2CAA92AE" w14:textId="77777777" w:rsidR="00352849" w:rsidRPr="00812C71" w:rsidRDefault="00000000" w:rsidP="00812C71">
      <w:pPr>
        <w:rPr>
          <w:rFonts w:cstheme="majorBidi"/>
          <w:color w:val="1F497D" w:themeColor="text2"/>
        </w:rPr>
      </w:pPr>
      <w:r w:rsidRPr="00812C71">
        <w:rPr>
          <w:rFonts w:cstheme="majorBidi"/>
          <w:color w:val="1F497D" w:themeColor="text2"/>
        </w:rPr>
        <w:t>JavaScript</w:t>
      </w:r>
    </w:p>
    <w:p w14:paraId="26C9F81A" w14:textId="77777777" w:rsidR="00352849" w:rsidRPr="00781941" w:rsidRDefault="00000000" w:rsidP="00812C71">
      <w:pPr>
        <w:rPr>
          <w:rFonts w:cstheme="majorBidi"/>
        </w:rPr>
      </w:pPr>
      <w:r w:rsidRPr="00781941">
        <w:rPr>
          <w:rFonts w:cstheme="majorBidi"/>
        </w:rPr>
        <w:t>JavaScript ile kullanıcı etkileşimi sağlanmıştır. `Math.random</w:t>
      </w:r>
      <w:proofErr w:type="gramStart"/>
      <w:r w:rsidRPr="00781941">
        <w:rPr>
          <w:rFonts w:cstheme="majorBidi"/>
        </w:rPr>
        <w:t>()`</w:t>
      </w:r>
      <w:proofErr w:type="gramEnd"/>
      <w:r w:rsidRPr="00781941">
        <w:rPr>
          <w:rFonts w:cstheme="majorBidi"/>
        </w:rPr>
        <w:t xml:space="preserve"> fonksiyonu kullanılarak bilgisayarın seçimi rastgele yapılır. `innerHTML` kullanılarak, oyun sonucu gerçek zamanlı olarak güncellenir.</w:t>
      </w:r>
    </w:p>
    <w:p w14:paraId="4B0499B1" w14:textId="77777777" w:rsidR="00352849" w:rsidRPr="00812C71" w:rsidRDefault="00000000" w:rsidP="00812C71">
      <w:pPr>
        <w:rPr>
          <w:rFonts w:cstheme="majorBidi"/>
          <w:b/>
          <w:bCs/>
          <w:color w:val="1F497D" w:themeColor="text2"/>
          <w:sz w:val="28"/>
          <w:szCs w:val="28"/>
        </w:rPr>
      </w:pPr>
      <w:proofErr w:type="spellStart"/>
      <w:r w:rsidRPr="00812C71">
        <w:rPr>
          <w:rFonts w:cstheme="majorBidi"/>
          <w:b/>
          <w:bCs/>
          <w:color w:val="1F497D" w:themeColor="text2"/>
          <w:sz w:val="28"/>
          <w:szCs w:val="28"/>
        </w:rPr>
        <w:t>Sonuç</w:t>
      </w:r>
      <w:proofErr w:type="spellEnd"/>
    </w:p>
    <w:p w14:paraId="46153C19" w14:textId="77777777" w:rsidR="00812C71" w:rsidRDefault="00000000" w:rsidP="00812C71">
      <w:pPr>
        <w:rPr>
          <w:rFonts w:cstheme="majorBidi"/>
        </w:rPr>
      </w:pPr>
      <w:r w:rsidRPr="00781941">
        <w:rPr>
          <w:rFonts w:cstheme="majorBidi"/>
        </w:rPr>
        <w:t xml:space="preserve">'Rock, Kağıt, Makas' oyunu, HTML, CSS ve JavaScript kullanılarak basit ama etkili bir etkileşimli oyun </w:t>
      </w:r>
      <w:proofErr w:type="spellStart"/>
      <w:r w:rsidRPr="00781941">
        <w:rPr>
          <w:rFonts w:cstheme="majorBidi"/>
        </w:rPr>
        <w:t>oluşturmak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için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bir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örnek</w:t>
      </w:r>
      <w:proofErr w:type="spellEnd"/>
      <w:r w:rsidR="00812C71">
        <w:rPr>
          <w:rFonts w:cstheme="majorBidi"/>
        </w:rPr>
        <w:t xml:space="preserve"> </w:t>
      </w:r>
      <w:proofErr w:type="spellStart"/>
      <w:r w:rsidR="00812C71">
        <w:rPr>
          <w:rFonts w:cstheme="majorBidi"/>
        </w:rPr>
        <w:t>oldu</w:t>
      </w:r>
      <w:proofErr w:type="spellEnd"/>
      <w:r w:rsidRPr="00781941">
        <w:rPr>
          <w:rFonts w:cstheme="majorBidi"/>
        </w:rPr>
        <w:t>.</w:t>
      </w:r>
    </w:p>
    <w:p w14:paraId="0A89027B" w14:textId="37AF642C" w:rsidR="00352849" w:rsidRPr="00781941" w:rsidRDefault="00000000" w:rsidP="00812C71">
      <w:pPr>
        <w:rPr>
          <w:rFonts w:cstheme="majorBidi"/>
        </w:rPr>
      </w:pPr>
      <w:r w:rsidRPr="00781941">
        <w:rPr>
          <w:rFonts w:cstheme="majorBidi"/>
        </w:rPr>
        <w:t xml:space="preserve">Bu </w:t>
      </w:r>
      <w:proofErr w:type="spellStart"/>
      <w:r w:rsidRPr="00781941">
        <w:rPr>
          <w:rFonts w:cstheme="majorBidi"/>
        </w:rPr>
        <w:t>proje</w:t>
      </w:r>
      <w:proofErr w:type="spellEnd"/>
      <w:r w:rsidRPr="00781941">
        <w:rPr>
          <w:rFonts w:cstheme="majorBidi"/>
        </w:rPr>
        <w:t xml:space="preserve">, </w:t>
      </w:r>
      <w:proofErr w:type="spellStart"/>
      <w:r w:rsidRPr="00781941">
        <w:rPr>
          <w:rFonts w:cstheme="majorBidi"/>
        </w:rPr>
        <w:t>öğrendiğim</w:t>
      </w:r>
      <w:proofErr w:type="spellEnd"/>
      <w:r w:rsidRPr="00781941">
        <w:rPr>
          <w:rFonts w:cstheme="majorBidi"/>
        </w:rPr>
        <w:t xml:space="preserve"> </w:t>
      </w:r>
      <w:proofErr w:type="spellStart"/>
      <w:r w:rsidRPr="00781941">
        <w:rPr>
          <w:rFonts w:cstheme="majorBidi"/>
        </w:rPr>
        <w:t>ileri</w:t>
      </w:r>
      <w:proofErr w:type="spellEnd"/>
      <w:r w:rsidRPr="00781941">
        <w:rPr>
          <w:rFonts w:cstheme="majorBidi"/>
        </w:rPr>
        <w:t xml:space="preserve"> düzey programlama kavramlarını uygulama fırsatı sundu ve kullanıcılara eğlenceli bir deneyim sunarak, temel web teknolojilerini nasıl etkili bir şekilde kullanabileceğimi gösterdi.</w:t>
      </w:r>
    </w:p>
    <w:sectPr w:rsidR="00352849" w:rsidRPr="007819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CD5C13"/>
    <w:multiLevelType w:val="hybridMultilevel"/>
    <w:tmpl w:val="5F3616E4"/>
    <w:lvl w:ilvl="0" w:tplc="5346244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71585"/>
    <w:multiLevelType w:val="hybridMultilevel"/>
    <w:tmpl w:val="A3CE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503772">
    <w:abstractNumId w:val="8"/>
  </w:num>
  <w:num w:numId="2" w16cid:durableId="535196219">
    <w:abstractNumId w:val="6"/>
  </w:num>
  <w:num w:numId="3" w16cid:durableId="1987664652">
    <w:abstractNumId w:val="5"/>
  </w:num>
  <w:num w:numId="4" w16cid:durableId="1533223245">
    <w:abstractNumId w:val="4"/>
  </w:num>
  <w:num w:numId="5" w16cid:durableId="1637485930">
    <w:abstractNumId w:val="7"/>
  </w:num>
  <w:num w:numId="6" w16cid:durableId="698552133">
    <w:abstractNumId w:val="3"/>
  </w:num>
  <w:num w:numId="7" w16cid:durableId="1427918037">
    <w:abstractNumId w:val="2"/>
  </w:num>
  <w:num w:numId="8" w16cid:durableId="30885371">
    <w:abstractNumId w:val="1"/>
  </w:num>
  <w:num w:numId="9" w16cid:durableId="68428271">
    <w:abstractNumId w:val="0"/>
  </w:num>
  <w:num w:numId="10" w16cid:durableId="1677027587">
    <w:abstractNumId w:val="10"/>
  </w:num>
  <w:num w:numId="11" w16cid:durableId="2037654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01DE"/>
    <w:rsid w:val="00326F90"/>
    <w:rsid w:val="00352849"/>
    <w:rsid w:val="00781941"/>
    <w:rsid w:val="00812C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F32AA"/>
  <w14:defaultImageDpi w14:val="300"/>
  <w15:docId w15:val="{B3A072AD-9BD9-4F5E-89D7-95683059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MHD Eqbal</cp:lastModifiedBy>
  <cp:revision>2</cp:revision>
  <dcterms:created xsi:type="dcterms:W3CDTF">2025-01-07T21:58:00Z</dcterms:created>
  <dcterms:modified xsi:type="dcterms:W3CDTF">2025-01-07T21:58:00Z</dcterms:modified>
  <cp:category/>
</cp:coreProperties>
</file>